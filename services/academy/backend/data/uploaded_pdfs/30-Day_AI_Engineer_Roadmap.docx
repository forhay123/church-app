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30-Day AI Engineer Roadmap</w:t>
      </w:r>
    </w:p>
    <w:p>
      <w:pPr>
        <w:pStyle w:val="Heading1"/>
      </w:pPr>
      <w:r>
        <w:t>Week 1: Foundations of Programming &amp; Math</w:t>
      </w:r>
    </w:p>
    <w:p>
      <w:pPr>
        <w:pStyle w:val="ListBullet"/>
      </w:pPr>
      <w:r>
        <w:t>Day 1–2: Learn Python basics (variables, loops, functions, OOP)</w:t>
        <w:br/>
        <w:t>Resource: Python for Everybody (Coursera)</w:t>
      </w:r>
    </w:p>
    <w:p>
      <w:pPr>
        <w:pStyle w:val="ListBullet"/>
      </w:pPr>
      <w:r>
        <w:t>Day 3–4: Practice NumPy and pandas</w:t>
        <w:br/>
        <w:t>Mini project: analyze a CSV dataset</w:t>
      </w:r>
    </w:p>
    <w:p>
      <w:pPr>
        <w:pStyle w:val="ListBullet"/>
      </w:pPr>
      <w:r>
        <w:t>Day 5: Matplotlib for data visualization</w:t>
        <w:br/>
        <w:t>Mini-project: visualize COVID or stock data</w:t>
      </w:r>
    </w:p>
    <w:p>
      <w:pPr>
        <w:pStyle w:val="ListBullet"/>
      </w:pPr>
      <w:r>
        <w:t>Day 6: Math: Linear Algebra (vectors, matrices) – Khan Academy</w:t>
      </w:r>
    </w:p>
    <w:p>
      <w:pPr>
        <w:pStyle w:val="ListBullet"/>
      </w:pPr>
      <w:r>
        <w:t>Day 7: Algorithms basics: sorting, searching (CS50 or LeetCode easy problems)</w:t>
      </w:r>
    </w:p>
    <w:p>
      <w:pPr>
        <w:pStyle w:val="Heading1"/>
      </w:pPr>
      <w:r>
        <w:t>Week 2: Core AI &amp; Machine Learning</w:t>
      </w:r>
    </w:p>
    <w:p>
      <w:pPr>
        <w:pStyle w:val="ListBullet"/>
      </w:pPr>
      <w:r>
        <w:t>Day 8: Supervised learning: regression/classification</w:t>
        <w:br/>
        <w:t>Resource: Andrew Ng’s ML Course</w:t>
      </w:r>
    </w:p>
    <w:p>
      <w:pPr>
        <w:pStyle w:val="ListBullet"/>
      </w:pPr>
      <w:r>
        <w:t>Day 9: Unsupervised learning: clustering, dimensionality reduction</w:t>
      </w:r>
    </w:p>
    <w:p>
      <w:pPr>
        <w:pStyle w:val="ListBullet"/>
      </w:pPr>
      <w:r>
        <w:t>Day 10: Hands-on: scikit-learn – train a classifier (Iris dataset)</w:t>
      </w:r>
    </w:p>
    <w:p>
      <w:pPr>
        <w:pStyle w:val="ListBullet"/>
      </w:pPr>
      <w:r>
        <w:t>Day 11–12: TensorFlow and Keras basics: build and train a neural network</w:t>
        <w:br/>
        <w:t>Resource: Hands-On ML book</w:t>
      </w:r>
    </w:p>
    <w:p>
      <w:pPr>
        <w:pStyle w:val="ListBullet"/>
      </w:pPr>
      <w:r>
        <w:t>Day 13: Model evaluation metrics (accuracy, F1, confusion matrix)</w:t>
      </w:r>
    </w:p>
    <w:p>
      <w:pPr>
        <w:pStyle w:val="ListBullet"/>
      </w:pPr>
      <w:r>
        <w:t>Day 14: Mini-project: Train a classifier on a UCI dataset and evaluate</w:t>
      </w:r>
    </w:p>
    <w:p>
      <w:pPr>
        <w:pStyle w:val="Heading1"/>
      </w:pPr>
      <w:r>
        <w:t>Week 3: Specialization in AI Disciplines</w:t>
      </w:r>
    </w:p>
    <w:p>
      <w:pPr>
        <w:pStyle w:val="ListBullet"/>
      </w:pPr>
      <w:r>
        <w:t>Day 15–16: NLP with spaCy and Hugging Face (tokenization, NER)</w:t>
        <w:br/>
        <w:t>Project: Sentiment analysis on tweets</w:t>
      </w:r>
    </w:p>
    <w:p>
      <w:pPr>
        <w:pStyle w:val="ListBullet"/>
      </w:pPr>
      <w:r>
        <w:t>Day 17–18: Computer Vision with OpenCV and YOLO basics</w:t>
        <w:br/>
        <w:t>Project: Image classifier using CIFAR-10</w:t>
      </w:r>
    </w:p>
    <w:p>
      <w:pPr>
        <w:pStyle w:val="ListBullet"/>
      </w:pPr>
      <w:r>
        <w:t>Day 19–20: Build a basic chatbot with OpenAI API</w:t>
        <w:br/>
        <w:t>Try LangChain (simple question-answering agent)</w:t>
      </w:r>
    </w:p>
    <w:p>
      <w:pPr>
        <w:pStyle w:val="ListBullet"/>
      </w:pPr>
      <w:r>
        <w:t>Day 21: Project: News summarizer or translator using transformers</w:t>
      </w:r>
    </w:p>
    <w:p>
      <w:pPr>
        <w:pStyle w:val="Heading1"/>
      </w:pPr>
      <w:r>
        <w:t>Week 4: AI Deployment, MLOps &amp; Portfolio</w:t>
      </w:r>
    </w:p>
    <w:p>
      <w:pPr>
        <w:pStyle w:val="ListBullet"/>
      </w:pPr>
      <w:r>
        <w:t>Day 22–23: Learn FastAPI &amp; Docker: create a model API and containerize it</w:t>
      </w:r>
    </w:p>
    <w:p>
      <w:pPr>
        <w:pStyle w:val="ListBullet"/>
      </w:pPr>
      <w:r>
        <w:t>Day 24: Use MLflow for experiment tracking</w:t>
      </w:r>
    </w:p>
    <w:p>
      <w:pPr>
        <w:pStyle w:val="ListBullet"/>
      </w:pPr>
      <w:r>
        <w:t>Day 25–26: Learn basics of AWS SageMaker and deploy a simple model</w:t>
      </w:r>
    </w:p>
    <w:p>
      <w:pPr>
        <w:pStyle w:val="ListBullet"/>
      </w:pPr>
      <w:r>
        <w:t>Day 27–28: Upload all projects to GitHub</w:t>
        <w:br/>
        <w:t>Write clean README files and document your work</w:t>
      </w:r>
    </w:p>
    <w:p>
      <w:pPr>
        <w:pStyle w:val="ListBullet"/>
      </w:pPr>
      <w:r>
        <w:t>Day 29: Explore contributing to open source (Hugging Face or LangChain GitHub)</w:t>
      </w:r>
    </w:p>
    <w:p>
      <w:pPr>
        <w:pStyle w:val="ListBullet"/>
      </w:pPr>
      <w:r>
        <w:t>Day 30: Join a Kaggle competition or apply for freelance gigs/internships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